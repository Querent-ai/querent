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English Verbs</w:t>
      </w:r>
    </w:p>
    <w:p>
      <w:pPr>
        <w:pStyle w:val="Heading1"/>
      </w:pPr>
      <w:r>
        <w:t>Introduction</w:t>
      </w:r>
    </w:p>
    <w:p>
      <w:r>
        <w:t>Verbs are one of the main parts of speech in the English language. They describe actions, occurrences, or states of being. Understanding verbs is crucial for constructing sentences and conveying action or state. Verbs can change form to indicate tense, aspect, mood, and voice, making them versatile and essential components of language.</w:t>
      </w:r>
    </w:p>
    <w:p>
      <w:pPr>
        <w:pStyle w:val="Heading1"/>
      </w:pPr>
      <w:r>
        <w:t>Types of Verbs</w:t>
      </w:r>
    </w:p>
    <w:p>
      <w:r>
        <w:t>Verbs can be categorized into several types, including:</w:t>
      </w:r>
    </w:p>
    <w:p>
      <w:pPr>
        <w:pStyle w:val="ListBullet"/>
      </w:pPr>
      <w:r>
        <w:t>Main Verbs: Carry the main meaning in a sentence and can function independently.</w:t>
      </w:r>
    </w:p>
    <w:p>
      <w:pPr>
        <w:pStyle w:val="ListBullet"/>
      </w:pPr>
      <w:r>
        <w:t>Auxiliary Verbs: Help to form tenses, moods, and voices of other verbs.</w:t>
      </w:r>
    </w:p>
    <w:p>
      <w:pPr>
        <w:pStyle w:val="ListBullet"/>
      </w:pPr>
      <w:r>
        <w:t>Modal Verbs: Express necessity, possibility, permission, or ability.</w:t>
      </w:r>
    </w:p>
    <w:p>
      <w:pPr>
        <w:pStyle w:val="ListBullet"/>
      </w:pPr>
      <w:r>
        <w:t>Phrasal Verbs: Consist of a verb and one or more prepositions or adverbs, changing the verb's original meaning.</w:t>
      </w:r>
    </w:p>
    <w:p>
      <w:pPr>
        <w:pStyle w:val="ListBullet"/>
      </w:pPr>
      <w:r>
        <w:t>Irregular Verbs: Do not follow the standard patterns of conjugation in past tenses.</w:t>
      </w:r>
    </w:p>
    <w:p>
      <w:pPr>
        <w:pStyle w:val="Heading1"/>
      </w:pPr>
      <w:r>
        <w:t>Verb Conjugation</w:t>
      </w:r>
    </w:p>
    <w:p>
      <w:r>
        <w:t>Conjugating verbs is the process of changing their form to match the subject, tense, or mood. English verbs are conjugated to indicate different tenses and aspects, such as past, present, and future, making it possible to convey the timing of actions.</w:t>
      </w:r>
    </w:p>
    <w:p>
      <w:pPr>
        <w:pStyle w:val="Heading1"/>
      </w:pPr>
      <w:r>
        <w:t>Importance of Verbs in Sentences</w:t>
      </w:r>
    </w:p>
    <w:p>
      <w:r>
        <w:t>Verbs are critical in sentence construction, serving as the backbone of clauses and sentences. They provide information about what is happening and when it happens. A sentence without a verb is incomplete and cannot convey a complete thought or action.</w:t>
      </w:r>
    </w:p>
    <w:p>
      <w:pPr>
        <w:pStyle w:val="Heading1"/>
      </w:pPr>
      <w:r>
        <w:t>Conclusion</w:t>
      </w:r>
    </w:p>
    <w:p>
      <w:r>
        <w:t>Verbs are fundamental to English grammar, enabling the expression of actions, occurrences, and states. By understanding and using different types of verbs and their conjugations, one can enhance their communication skills and express ideas more clearly and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